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Education</w:t>
      </w:r>
    </w:p>
    <w:p>
      <w:r>
        <w:t>12 Rules For Life: Jordan B. Peterson</w:t>
      </w:r>
    </w:p>
    <w:p>
      <w:r>
        <w:t>Sapiens: Yuval Noah Harari</w:t>
      </w:r>
    </w:p>
    <w:p>
      <w:pPr>
        <w:pStyle w:val="Heading3"/>
      </w:pPr>
      <w:r>
        <w:t>Science Fiction</w:t>
      </w:r>
    </w:p>
    <w:p>
      <w:r>
        <w:t>Ender's Game: Olsen Scott Card</w:t>
      </w:r>
    </w:p>
    <w:p>
      <w:r>
        <w:t>Speaker For The Dead: Olsen Scott Card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